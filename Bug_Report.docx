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6F8E51">
      <w:pPr>
        <w:pStyle w:val="2"/>
        <w:bidi w:val="0"/>
      </w:pPr>
      <w:r>
        <w:t>Bug Report</w:t>
      </w:r>
    </w:p>
    <w:p w14:paraId="137F61A9">
      <w:pPr>
        <w:pStyle w:val="3"/>
      </w:pPr>
      <w:r>
        <w:t>Employee Search Fails for Partial Matches</w:t>
      </w:r>
    </w:p>
    <w:p w14:paraId="385829D7">
      <w:r>
        <w:t>Steps: Login → PIM → Employee List → Search with partial name (e.g., "Linda").</w:t>
      </w:r>
    </w:p>
    <w:p w14:paraId="52EAD125">
      <w:r>
        <w:t>Expected: Should show all matches containing the name.</w:t>
      </w:r>
    </w:p>
    <w:p w14:paraId="7852BD15">
      <w:r>
        <w:t>Actual: Only exact matches appear.</w:t>
      </w:r>
    </w:p>
    <w:p w14:paraId="1E5E0C08">
      <w:bookmarkStart w:id="0" w:name="_GoBack"/>
      <w:r>
        <w:t>Severity/Priority: Medium / High</w:t>
      </w:r>
    </w:p>
    <w:bookmarkEnd w:id="0"/>
    <w:p w14:paraId="477310C6">
      <w:pPr>
        <w:pStyle w:val="3"/>
      </w:pPr>
      <w:r>
        <w:t>Duplicate Usernames Allowed with Different Status</w:t>
      </w:r>
    </w:p>
    <w:p w14:paraId="65E68EDD">
      <w:r>
        <w:t>Steps: Login → Admin → User Management → Add same username twice (different statuses).</w:t>
      </w:r>
    </w:p>
    <w:p w14:paraId="3B93B44E">
      <w:r>
        <w:t>Expected: Should block duplicate usernames.</w:t>
      </w:r>
    </w:p>
    <w:p w14:paraId="64CC40AA">
      <w:r>
        <w:t>Actual: Allows duplicate if status differs.</w:t>
      </w:r>
    </w:p>
    <w:p w14:paraId="42409118">
      <w:r>
        <w:t>Severity/Priority: High / High</w:t>
      </w:r>
    </w:p>
    <w:p w14:paraId="1845627E">
      <w:pPr>
        <w:pStyle w:val="3"/>
      </w:pPr>
      <w:r>
        <w:t>Password Reset Allows Blank Username</w:t>
      </w:r>
    </w:p>
    <w:p w14:paraId="2469C31C">
      <w:r>
        <w:t>Steps: On login page → "Forgot Password" → Leave username blank → Reset.</w:t>
      </w:r>
    </w:p>
    <w:p w14:paraId="7F1BBE02">
      <w:r>
        <w:t>Expected: Validation message "Username required".</w:t>
      </w:r>
    </w:p>
    <w:p w14:paraId="1CD51D4D">
      <w:r>
        <w:t>Actual: Proceeds without immediate validation.</w:t>
      </w:r>
    </w:p>
    <w:p w14:paraId="4D65A406">
      <w:r>
        <w:t>Severity/Priority: Low / Medium</w:t>
      </w:r>
    </w:p>
    <w:p w14:paraId="39BC0B8D">
      <w:pPr>
        <w:pStyle w:val="3"/>
      </w:pPr>
      <w:r>
        <w:t>Logout Link Not Visible on Certain Screen Resolutions</w:t>
      </w:r>
    </w:p>
    <w:p w14:paraId="1E50583D">
      <w:r>
        <w:t>Steps: Login → Resize browser to mobile width → Try to find logout link.</w:t>
      </w:r>
    </w:p>
    <w:p w14:paraId="6BE6A11D">
      <w:r>
        <w:t>Expected: Logout should remain visible in a menu or button.</w:t>
      </w:r>
    </w:p>
    <w:p w14:paraId="3407B58F">
      <w:r>
        <w:t>Actual: Option is hidden, requiring manual zoom or scroll.</w:t>
      </w:r>
    </w:p>
    <w:p w14:paraId="2CF0F1F4">
      <w:r>
        <w:t>Severity/Priority: Medium / Medium</w:t>
      </w:r>
    </w:p>
    <w:p w14:paraId="4FFC6DAD">
      <w:pPr>
        <w:pStyle w:val="3"/>
      </w:pPr>
      <w:r>
        <w:t>Sorting in Employee List Not Retained After Page Refresh</w:t>
      </w:r>
    </w:p>
    <w:p w14:paraId="5E95D054">
      <w:r>
        <w:t>Steps: PIM → Employee List → Sort by Job Title → Refresh page.</w:t>
      </w:r>
    </w:p>
    <w:p w14:paraId="55616274">
      <w:r>
        <w:t>Expected: Sorting preference should persist.</w:t>
      </w:r>
    </w:p>
    <w:p w14:paraId="0AD92DD9">
      <w:r>
        <w:t>Actual: Sort order resets to default.</w:t>
      </w:r>
    </w:p>
    <w:p w14:paraId="7D24C747">
      <w:r>
        <w:t>Severity/Priority: Low / Low</w:t>
      </w:r>
    </w:p>
    <w:p w14:paraId="7B66F646">
      <w:pPr>
        <w:pStyle w:val="3"/>
      </w:pPr>
      <w:r>
        <w:t>Error Message Styling Inconsistent Across Pages</w:t>
      </w:r>
    </w:p>
    <w:p w14:paraId="73F81F99">
      <w:r>
        <w:t>Steps: Trigger an error in Login and User Management pages.</w:t>
      </w:r>
    </w:p>
    <w:p w14:paraId="259CF1F7">
      <w:r>
        <w:t>Expected: Error messages should follow same design and placement.</w:t>
      </w:r>
    </w:p>
    <w:p w14:paraId="4E808D23">
      <w:r>
        <w:t>Actual: Style, position, and color vary.</w:t>
      </w:r>
    </w:p>
    <w:p w14:paraId="17554722">
      <w:r>
        <w:t>Severity/Priority: Low / Medium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roman"/>
    <w:pitch w:val="default"/>
    <w:sig w:usb0="A00002BF" w:usb1="68C7FCFB" w:usb2="00000010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89C5796"/>
    <w:rsid w:val="69B82081"/>
    <w:rsid w:val="737465FA"/>
    <w:rsid w:val="782878D8"/>
    <w:rsid w:val="7BAA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внυναиєѕн S</cp:lastModifiedBy>
  <dcterms:modified xsi:type="dcterms:W3CDTF">2025-08-11T05:06:50Z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9D7164EF64F3412BB20CF864F3D5D46D_13</vt:lpwstr>
  </property>
</Properties>
</file>