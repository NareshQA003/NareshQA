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633FC0">
      <w:pPr>
        <w:pStyle w:val="2"/>
        <w:rPr>
          <w:rFonts w:hint="default"/>
          <w:lang w:val="en-US"/>
        </w:rPr>
      </w:pPr>
      <w:r>
        <w:t>OrangeHRM  - QA Findings Report</w:t>
      </w:r>
      <w:r>
        <w:rPr>
          <w:rFonts w:hint="default"/>
          <w:lang w:val="en-US"/>
        </w:rPr>
        <w:t>(Exploratory testing)</w:t>
      </w:r>
    </w:p>
    <w:p w14:paraId="356CCED9">
      <w:pPr>
        <w:pStyle w:val="3"/>
      </w:pPr>
      <w:r>
        <w:t>1. Usability Issues</w:t>
      </w:r>
    </w:p>
    <w:p w14:paraId="7E35BCE8">
      <w:r>
        <w:t>1. No show</w:t>
      </w:r>
      <w:r>
        <w:rPr>
          <w:rFonts w:hint="default"/>
          <w:lang w:val="en-US"/>
        </w:rPr>
        <w:t xml:space="preserve"> </w:t>
      </w:r>
      <w:bookmarkStart w:id="0" w:name="_GoBack"/>
      <w:bookmarkEnd w:id="0"/>
      <w:r>
        <w:t xml:space="preserve"> toggle for password on the login page.</w:t>
      </w:r>
    </w:p>
    <w:p w14:paraId="2C6FF9CF">
      <w:r>
        <w:t>2. Non-responsive design for smaller screens — elements overlap or require excessive scrolling.</w:t>
      </w:r>
    </w:p>
    <w:p w14:paraId="777B1E4E">
      <w:r>
        <w:t>3. Unclear error messages on login (always 'Invalid credentials').</w:t>
      </w:r>
    </w:p>
    <w:p w14:paraId="0CD57E89">
      <w:r>
        <w:t>4. Search filters lack auto-suggestions or predictive text.</w:t>
      </w:r>
    </w:p>
    <w:p w14:paraId="24156A05">
      <w:r>
        <w:t>5. No confirmation prompt before losing unsaved form data.</w:t>
      </w:r>
    </w:p>
    <w:p w14:paraId="6A0561E3">
      <w:pPr>
        <w:pStyle w:val="3"/>
      </w:pPr>
      <w:r>
        <w:t>2. Bugs Found</w:t>
      </w:r>
    </w:p>
    <w:p w14:paraId="53BAC12D">
      <w:r>
        <w:t>1. Search in Employee List fails with partial matches (requires exact match).</w:t>
      </w:r>
    </w:p>
    <w:p w14:paraId="48668DC8">
      <w:r>
        <w:t>2. Duplicate usernames allowed if status is different (Disabled).</w:t>
      </w:r>
    </w:p>
    <w:p w14:paraId="3A08E464">
      <w:r>
        <w:t>3. Password reset link allows blank username submission without proper validation.</w:t>
      </w:r>
    </w:p>
    <w:p w14:paraId="7333B479">
      <w:r>
        <w:t>4. Pagination in User Management resets search filters unexpectedly.</w:t>
      </w:r>
    </w:p>
    <w:p w14:paraId="1368D279">
      <w:pPr>
        <w:pStyle w:val="3"/>
      </w:pPr>
      <w:r>
        <w:t>3. Suggested Improvements</w:t>
      </w:r>
    </w:p>
    <w:p w14:paraId="61AF2383">
      <w:r>
        <w:t>1. Add password visibility toggle in the login form.</w:t>
      </w:r>
    </w:p>
    <w:p w14:paraId="34289567">
      <w:r>
        <w:t>2. Enhance search to support partial matches, fuzzy search, and auto-suggestions.</w:t>
      </w:r>
    </w:p>
    <w:p w14:paraId="46E5F186">
      <w:r>
        <w:t>3. Improve mobile responsiveness with collapsible menus and better scaling.</w:t>
      </w:r>
    </w:p>
    <w:p w14:paraId="50788BED">
      <w:r>
        <w:t>4. Provide more detailed and user-friendly error messages (e.g., differentiate between username not found and incorrect password).</w:t>
      </w:r>
    </w:p>
    <w:p w14:paraId="14D01D9A">
      <w:r>
        <w:t>5. Add a warning prompt before navigating away from partially completed forms.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panose1 w:val="02020609040205080304"/>
    <w:charset w:val="80"/>
    <w:family w:val="roman"/>
    <w:pitch w:val="default"/>
    <w:sig w:usb0="A00002BF" w:usb1="68C7FCFB" w:usb2="00000010" w:usb3="00000000" w:csb0="4002009F" w:csb1="DFD7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DC64126"/>
    <w:rsid w:val="0E9C2E85"/>
    <w:rsid w:val="142A18A2"/>
    <w:rsid w:val="15BB0D33"/>
    <w:rsid w:val="20E9190B"/>
    <w:rsid w:val="2A174F9B"/>
    <w:rsid w:val="373E372F"/>
    <w:rsid w:val="3D394CFE"/>
    <w:rsid w:val="58A70ACC"/>
    <w:rsid w:val="58BE7724"/>
    <w:rsid w:val="5E53354E"/>
    <w:rsid w:val="5E6737F7"/>
    <w:rsid w:val="5FC32854"/>
    <w:rsid w:val="75DB69E8"/>
    <w:rsid w:val="7D1D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qFormat="1"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внυναиєѕн S</cp:lastModifiedBy>
  <dcterms:modified xsi:type="dcterms:W3CDTF">2025-08-11T05:05:22Z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BFF2F5CAB87E46EC94414FFF441BD475_13</vt:lpwstr>
  </property>
</Properties>
</file>