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F4B34">
      <w:pPr>
        <w:pStyle w:val="2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Test Cases - OrangeHRM Demo </w:t>
      </w:r>
    </w:p>
    <w:p w14:paraId="126158F5">
      <w:pPr>
        <w:pStyle w:val="3"/>
        <w:rPr>
          <w:highlight w:val="yellow"/>
        </w:rPr>
      </w:pPr>
      <w:r>
        <w:rPr>
          <w:highlight w:val="yellow"/>
        </w:rPr>
        <w:t>Login Page</w:t>
      </w:r>
      <w:bookmarkStart w:id="0" w:name="_GoBack"/>
      <w:bookmarkEnd w:id="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149"/>
        <w:gridCol w:w="2176"/>
        <w:gridCol w:w="1067"/>
        <w:gridCol w:w="1168"/>
        <w:gridCol w:w="1168"/>
        <w:gridCol w:w="820"/>
      </w:tblGrid>
      <w:tr w14:paraId="63EDF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15EC02CD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149" w:type="dxa"/>
          </w:tcPr>
          <w:p w14:paraId="375A700E">
            <w:pPr>
              <w:spacing w:after="0" w:line="240" w:lineRule="auto"/>
            </w:pPr>
            <w:r>
              <w:t>Title</w:t>
            </w:r>
          </w:p>
        </w:tc>
        <w:tc>
          <w:tcPr>
            <w:tcW w:w="2176" w:type="dxa"/>
          </w:tcPr>
          <w:p w14:paraId="55F21B79">
            <w:pPr>
              <w:spacing w:after="0" w:line="240" w:lineRule="auto"/>
            </w:pPr>
            <w:r>
              <w:t>Steps</w:t>
            </w:r>
          </w:p>
        </w:tc>
        <w:tc>
          <w:tcPr>
            <w:tcW w:w="1067" w:type="dxa"/>
          </w:tcPr>
          <w:p w14:paraId="7699DE0D">
            <w:pPr>
              <w:spacing w:after="0" w:line="240" w:lineRule="auto"/>
            </w:pPr>
            <w:r>
              <w:t>Test Data</w:t>
            </w:r>
          </w:p>
        </w:tc>
        <w:tc>
          <w:tcPr>
            <w:tcW w:w="1168" w:type="dxa"/>
          </w:tcPr>
          <w:p w14:paraId="0F8B9E24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168" w:type="dxa"/>
          </w:tcPr>
          <w:p w14:paraId="1E91E13A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820" w:type="dxa"/>
          </w:tcPr>
          <w:p w14:paraId="79DFA65B">
            <w:pPr>
              <w:spacing w:after="0" w:line="240" w:lineRule="auto"/>
            </w:pPr>
            <w:r>
              <w:t>Priority</w:t>
            </w:r>
          </w:p>
        </w:tc>
      </w:tr>
      <w:tr w14:paraId="79B75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303A649D">
            <w:pPr>
              <w:spacing w:after="0" w:line="240" w:lineRule="auto"/>
            </w:pPr>
            <w:r>
              <w:t>TC_LOGIN_001</w:t>
            </w:r>
          </w:p>
        </w:tc>
        <w:tc>
          <w:tcPr>
            <w:tcW w:w="1149" w:type="dxa"/>
          </w:tcPr>
          <w:p w14:paraId="6F24DCF6">
            <w:pPr>
              <w:spacing w:after="0" w:line="240" w:lineRule="auto"/>
            </w:pPr>
            <w:r>
              <w:t>Verify login with valid credentials</w:t>
            </w:r>
          </w:p>
        </w:tc>
        <w:tc>
          <w:tcPr>
            <w:tcW w:w="2176" w:type="dxa"/>
          </w:tcPr>
          <w:p w14:paraId="45834183">
            <w:pPr>
              <w:spacing w:after="0" w:line="240" w:lineRule="auto"/>
            </w:pPr>
            <w:r>
              <w:t>1. Navigate to https://opensource-demo.orangehrmlive.com/</w:t>
            </w:r>
            <w:r>
              <w:br w:type="textWrapping"/>
            </w:r>
            <w:r>
              <w:t>2. Enter valid username</w:t>
            </w:r>
            <w:r>
              <w:br w:type="textWrapping"/>
            </w:r>
            <w:r>
              <w:t>3. Enter valid password</w:t>
            </w:r>
            <w:r>
              <w:br w:type="textWrapping"/>
            </w:r>
            <w:r>
              <w:t>4. Click 'Login'</w:t>
            </w:r>
          </w:p>
        </w:tc>
        <w:tc>
          <w:tcPr>
            <w:tcW w:w="1067" w:type="dxa"/>
          </w:tcPr>
          <w:p w14:paraId="499F5745">
            <w:pPr>
              <w:spacing w:after="0" w:line="240" w:lineRule="auto"/>
            </w:pPr>
            <w:r>
              <w:t>Username: Admin</w:t>
            </w:r>
            <w:r>
              <w:br w:type="textWrapping"/>
            </w:r>
            <w:r>
              <w:t>Password: admin123</w:t>
            </w:r>
          </w:p>
        </w:tc>
        <w:tc>
          <w:tcPr>
            <w:tcW w:w="1168" w:type="dxa"/>
          </w:tcPr>
          <w:p w14:paraId="6D0D84CF">
            <w:pPr>
              <w:spacing w:after="0" w:line="240" w:lineRule="auto"/>
            </w:pPr>
            <w:r>
              <w:t>User is redirected to Dashboard page</w:t>
            </w:r>
          </w:p>
        </w:tc>
        <w:tc>
          <w:tcPr>
            <w:tcW w:w="1168" w:type="dxa"/>
          </w:tcPr>
          <w:p w14:paraId="2A10BB8C">
            <w:pPr>
              <w:spacing w:after="0" w:line="240" w:lineRule="auto"/>
            </w:pPr>
            <w:r>
              <w:t>User is redirected to Dashboard page</w:t>
            </w:r>
          </w:p>
        </w:tc>
        <w:tc>
          <w:tcPr>
            <w:tcW w:w="820" w:type="dxa"/>
          </w:tcPr>
          <w:p w14:paraId="3788C3E5">
            <w:pPr>
              <w:spacing w:after="0" w:line="240" w:lineRule="auto"/>
            </w:pPr>
            <w:r>
              <w:t>High</w:t>
            </w:r>
          </w:p>
        </w:tc>
      </w:tr>
      <w:tr w14:paraId="4DFED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7F2E0AE0">
            <w:pPr>
              <w:spacing w:after="0" w:line="240" w:lineRule="auto"/>
            </w:pPr>
            <w:r>
              <w:t>TC_LOGIN_002</w:t>
            </w:r>
          </w:p>
        </w:tc>
        <w:tc>
          <w:tcPr>
            <w:tcW w:w="1149" w:type="dxa"/>
          </w:tcPr>
          <w:p w14:paraId="04473F1A">
            <w:pPr>
              <w:spacing w:after="0" w:line="240" w:lineRule="auto"/>
            </w:pPr>
            <w:r>
              <w:t>Verify login with invalid username</w:t>
            </w:r>
          </w:p>
        </w:tc>
        <w:tc>
          <w:tcPr>
            <w:tcW w:w="2176" w:type="dxa"/>
          </w:tcPr>
          <w:p w14:paraId="2AB140F0">
            <w:pPr>
              <w:spacing w:after="0" w:line="240" w:lineRule="auto"/>
            </w:pPr>
            <w:r>
              <w:t>1. Navigate to Login page</w:t>
            </w:r>
            <w:r>
              <w:br w:type="textWrapping"/>
            </w:r>
            <w:r>
              <w:t>2. Enter invalid username</w:t>
            </w:r>
            <w:r>
              <w:br w:type="textWrapping"/>
            </w:r>
            <w:r>
              <w:t>3. Enter valid password</w:t>
            </w:r>
            <w:r>
              <w:br w:type="textWrapping"/>
            </w:r>
            <w:r>
              <w:t>4. Click 'Login'</w:t>
            </w:r>
          </w:p>
        </w:tc>
        <w:tc>
          <w:tcPr>
            <w:tcW w:w="1067" w:type="dxa"/>
          </w:tcPr>
          <w:p w14:paraId="12294A84">
            <w:pPr>
              <w:spacing w:after="0" w:line="240" w:lineRule="auto"/>
            </w:pPr>
            <w:r>
              <w:t>Username: InvalidUser</w:t>
            </w:r>
            <w:r>
              <w:br w:type="textWrapping"/>
            </w:r>
            <w:r>
              <w:t>Password: admin123</w:t>
            </w:r>
          </w:p>
        </w:tc>
        <w:tc>
          <w:tcPr>
            <w:tcW w:w="1168" w:type="dxa"/>
          </w:tcPr>
          <w:p w14:paraId="7EB75511">
            <w:pPr>
              <w:spacing w:after="0" w:line="240" w:lineRule="auto"/>
            </w:pPr>
            <w:r>
              <w:t>Error message: 'Invalid credentials' is displayed</w:t>
            </w:r>
          </w:p>
        </w:tc>
        <w:tc>
          <w:tcPr>
            <w:tcW w:w="1168" w:type="dxa"/>
          </w:tcPr>
          <w:p w14:paraId="339956EC">
            <w:pPr>
              <w:spacing w:after="0" w:line="240" w:lineRule="auto"/>
            </w:pPr>
            <w:r>
              <w:t>Error message: 'Invalid credentials' is displayed</w:t>
            </w:r>
          </w:p>
        </w:tc>
        <w:tc>
          <w:tcPr>
            <w:tcW w:w="820" w:type="dxa"/>
          </w:tcPr>
          <w:p w14:paraId="1B2BE6DE">
            <w:pPr>
              <w:spacing w:after="0" w:line="240" w:lineRule="auto"/>
            </w:pPr>
            <w:r>
              <w:t>High</w:t>
            </w:r>
          </w:p>
        </w:tc>
      </w:tr>
      <w:tr w14:paraId="2DC19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4C0D170C">
            <w:pPr>
              <w:spacing w:after="0" w:line="240" w:lineRule="auto"/>
            </w:pPr>
            <w:r>
              <w:t>TC_LOGIN_003</w:t>
            </w:r>
          </w:p>
        </w:tc>
        <w:tc>
          <w:tcPr>
            <w:tcW w:w="1149" w:type="dxa"/>
          </w:tcPr>
          <w:p w14:paraId="3A5505F3">
            <w:pPr>
              <w:spacing w:after="0" w:line="240" w:lineRule="auto"/>
            </w:pPr>
            <w:r>
              <w:t>Verify login with invalid password</w:t>
            </w:r>
          </w:p>
        </w:tc>
        <w:tc>
          <w:tcPr>
            <w:tcW w:w="2176" w:type="dxa"/>
          </w:tcPr>
          <w:p w14:paraId="53A3830B">
            <w:pPr>
              <w:spacing w:after="0" w:line="240" w:lineRule="auto"/>
            </w:pPr>
            <w:r>
              <w:t>1. Navigate to Login page</w:t>
            </w:r>
            <w:r>
              <w:br w:type="textWrapping"/>
            </w:r>
            <w:r>
              <w:t>2. Enter valid username</w:t>
            </w:r>
            <w:r>
              <w:br w:type="textWrapping"/>
            </w:r>
            <w:r>
              <w:t>3. Enter invalid password</w:t>
            </w:r>
            <w:r>
              <w:br w:type="textWrapping"/>
            </w:r>
            <w:r>
              <w:t>4. Click 'Login'</w:t>
            </w:r>
          </w:p>
        </w:tc>
        <w:tc>
          <w:tcPr>
            <w:tcW w:w="1067" w:type="dxa"/>
          </w:tcPr>
          <w:p w14:paraId="79A82A7D">
            <w:pPr>
              <w:spacing w:after="0" w:line="240" w:lineRule="auto"/>
            </w:pPr>
            <w:r>
              <w:t>Username: Admin</w:t>
            </w:r>
            <w:r>
              <w:br w:type="textWrapping"/>
            </w:r>
            <w:r>
              <w:t>Password: wrongpass</w:t>
            </w:r>
          </w:p>
        </w:tc>
        <w:tc>
          <w:tcPr>
            <w:tcW w:w="1168" w:type="dxa"/>
          </w:tcPr>
          <w:p w14:paraId="40F9B098">
            <w:pPr>
              <w:spacing w:after="0" w:line="240" w:lineRule="auto"/>
            </w:pPr>
            <w:r>
              <w:t>Error message: 'Invalid credentials' is displayed</w:t>
            </w:r>
          </w:p>
        </w:tc>
        <w:tc>
          <w:tcPr>
            <w:tcW w:w="1168" w:type="dxa"/>
          </w:tcPr>
          <w:p w14:paraId="3CBFE5A7">
            <w:pPr>
              <w:spacing w:after="0" w:line="240" w:lineRule="auto"/>
            </w:pPr>
            <w:r>
              <w:t>Error message: 'Invalid credentials' is displayed</w:t>
            </w:r>
          </w:p>
        </w:tc>
        <w:tc>
          <w:tcPr>
            <w:tcW w:w="820" w:type="dxa"/>
          </w:tcPr>
          <w:p w14:paraId="2F8DF6C1">
            <w:pPr>
              <w:spacing w:after="0" w:line="240" w:lineRule="auto"/>
            </w:pPr>
            <w:r>
              <w:t>High</w:t>
            </w:r>
          </w:p>
        </w:tc>
      </w:tr>
      <w:tr w14:paraId="67AB3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0363DD54">
            <w:pPr>
              <w:spacing w:after="0" w:line="240" w:lineRule="auto"/>
            </w:pPr>
            <w:r>
              <w:t>TC_LOGIN_004</w:t>
            </w:r>
          </w:p>
        </w:tc>
        <w:tc>
          <w:tcPr>
            <w:tcW w:w="1149" w:type="dxa"/>
          </w:tcPr>
          <w:p w14:paraId="04A56ED0">
            <w:pPr>
              <w:spacing w:after="0" w:line="240" w:lineRule="auto"/>
            </w:pPr>
            <w:r>
              <w:t>Verify login with blank credentials</w:t>
            </w:r>
          </w:p>
        </w:tc>
        <w:tc>
          <w:tcPr>
            <w:tcW w:w="2176" w:type="dxa"/>
          </w:tcPr>
          <w:p w14:paraId="28DB1D14">
            <w:pPr>
              <w:spacing w:after="0" w:line="240" w:lineRule="auto"/>
            </w:pPr>
            <w:r>
              <w:t>1. Navigate to Login page</w:t>
            </w:r>
            <w:r>
              <w:br w:type="textWrapping"/>
            </w:r>
            <w:r>
              <w:t>2. Leave username and password blank</w:t>
            </w:r>
            <w:r>
              <w:br w:type="textWrapping"/>
            </w:r>
            <w:r>
              <w:t>3. Click 'Login'</w:t>
            </w:r>
          </w:p>
        </w:tc>
        <w:tc>
          <w:tcPr>
            <w:tcW w:w="1067" w:type="dxa"/>
          </w:tcPr>
          <w:p w14:paraId="3F2D0A5F">
            <w:pPr>
              <w:spacing w:after="0" w:line="240" w:lineRule="auto"/>
            </w:pPr>
            <w:r>
              <w:t>N/A</w:t>
            </w:r>
          </w:p>
        </w:tc>
        <w:tc>
          <w:tcPr>
            <w:tcW w:w="1168" w:type="dxa"/>
          </w:tcPr>
          <w:p w14:paraId="11B94079">
            <w:pPr>
              <w:spacing w:after="0" w:line="240" w:lineRule="auto"/>
            </w:pPr>
            <w:r>
              <w:t>Error messages: 'Required' displayed under both fields</w:t>
            </w:r>
          </w:p>
        </w:tc>
        <w:tc>
          <w:tcPr>
            <w:tcW w:w="1168" w:type="dxa"/>
          </w:tcPr>
          <w:p w14:paraId="1A5318CF">
            <w:pPr>
              <w:spacing w:after="0" w:line="240" w:lineRule="auto"/>
            </w:pPr>
            <w:r>
              <w:t>Error messages: 'Required' displayed under both fields</w:t>
            </w:r>
          </w:p>
        </w:tc>
        <w:tc>
          <w:tcPr>
            <w:tcW w:w="820" w:type="dxa"/>
          </w:tcPr>
          <w:p w14:paraId="4C030FA1">
            <w:pPr>
              <w:spacing w:after="0" w:line="240" w:lineRule="auto"/>
            </w:pPr>
            <w:r>
              <w:t>High</w:t>
            </w:r>
          </w:p>
        </w:tc>
      </w:tr>
      <w:tr w14:paraId="37CDB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7067ED6A">
            <w:pPr>
              <w:spacing w:after="0" w:line="240" w:lineRule="auto"/>
            </w:pPr>
            <w:r>
              <w:t>TC_LOGIN_005</w:t>
            </w:r>
          </w:p>
        </w:tc>
        <w:tc>
          <w:tcPr>
            <w:tcW w:w="1149" w:type="dxa"/>
          </w:tcPr>
          <w:p w14:paraId="37C7D1C1">
            <w:pPr>
              <w:spacing w:after="0" w:line="240" w:lineRule="auto"/>
            </w:pPr>
            <w:r>
              <w:t>Verify case sensitivity in username</w:t>
            </w:r>
          </w:p>
        </w:tc>
        <w:tc>
          <w:tcPr>
            <w:tcW w:w="2176" w:type="dxa"/>
          </w:tcPr>
          <w:p w14:paraId="461BEEAA">
            <w:pPr>
              <w:spacing w:after="0" w:line="240" w:lineRule="auto"/>
            </w:pPr>
            <w:r>
              <w:t>1. Navigate to Login page</w:t>
            </w:r>
            <w:r>
              <w:br w:type="textWrapping"/>
            </w:r>
            <w:r>
              <w:t>2. Enter username with different case</w:t>
            </w:r>
            <w:r>
              <w:br w:type="textWrapping"/>
            </w:r>
            <w:r>
              <w:t>3. Enter valid password</w:t>
            </w:r>
            <w:r>
              <w:br w:type="textWrapping"/>
            </w:r>
            <w:r>
              <w:t>4. Click 'Login'</w:t>
            </w:r>
          </w:p>
        </w:tc>
        <w:tc>
          <w:tcPr>
            <w:tcW w:w="1067" w:type="dxa"/>
          </w:tcPr>
          <w:p w14:paraId="470E74B5">
            <w:pPr>
              <w:spacing w:after="0" w:line="240" w:lineRule="auto"/>
            </w:pPr>
            <w:r>
              <w:t>Username: admin</w:t>
            </w:r>
            <w:r>
              <w:br w:type="textWrapping"/>
            </w:r>
            <w:r>
              <w:t>Password: admin123</w:t>
            </w:r>
          </w:p>
        </w:tc>
        <w:tc>
          <w:tcPr>
            <w:tcW w:w="1168" w:type="dxa"/>
          </w:tcPr>
          <w:p w14:paraId="0D82CF30">
            <w:pPr>
              <w:spacing w:after="0" w:line="240" w:lineRule="auto"/>
            </w:pPr>
            <w:r>
              <w:t>Error message: 'Invalid credentials' is displayed (system is case-sensitive)</w:t>
            </w:r>
          </w:p>
        </w:tc>
        <w:tc>
          <w:tcPr>
            <w:tcW w:w="1168" w:type="dxa"/>
          </w:tcPr>
          <w:p w14:paraId="67D6E7E2">
            <w:pPr>
              <w:spacing w:after="0" w:line="240" w:lineRule="auto"/>
            </w:pPr>
            <w:r>
              <w:t>Error message: 'Invalid credentials' is displayed (system is case-sensitive)</w:t>
            </w:r>
          </w:p>
        </w:tc>
        <w:tc>
          <w:tcPr>
            <w:tcW w:w="820" w:type="dxa"/>
          </w:tcPr>
          <w:p w14:paraId="6A91C320">
            <w:pPr>
              <w:spacing w:after="0" w:line="240" w:lineRule="auto"/>
            </w:pPr>
            <w:r>
              <w:t>Medium</w:t>
            </w:r>
          </w:p>
        </w:tc>
      </w:tr>
      <w:tr w14:paraId="7CA31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03FC0E1E">
            <w:pPr>
              <w:spacing w:after="0" w:line="240" w:lineRule="auto"/>
            </w:pPr>
            <w:r>
              <w:t>TC_LOGIN_006</w:t>
            </w:r>
          </w:p>
        </w:tc>
        <w:tc>
          <w:tcPr>
            <w:tcW w:w="1149" w:type="dxa"/>
          </w:tcPr>
          <w:p w14:paraId="64BF15A6">
            <w:pPr>
              <w:spacing w:after="0" w:line="240" w:lineRule="auto"/>
            </w:pPr>
            <w:r>
              <w:t>Verify 'Forgot your password?' link functionality</w:t>
            </w:r>
          </w:p>
        </w:tc>
        <w:tc>
          <w:tcPr>
            <w:tcW w:w="2176" w:type="dxa"/>
          </w:tcPr>
          <w:p w14:paraId="22791BA9">
            <w:pPr>
              <w:spacing w:after="0" w:line="240" w:lineRule="auto"/>
            </w:pPr>
            <w:r>
              <w:t>1. Click on 'Forgot your password?' link</w:t>
            </w:r>
            <w:r>
              <w:br w:type="textWrapping"/>
            </w:r>
            <w:r>
              <w:t>2. Enter username</w:t>
            </w:r>
            <w:r>
              <w:br w:type="textWrapping"/>
            </w:r>
            <w:r>
              <w:t>3. Click 'Reset Password'</w:t>
            </w:r>
          </w:p>
        </w:tc>
        <w:tc>
          <w:tcPr>
            <w:tcW w:w="1067" w:type="dxa"/>
          </w:tcPr>
          <w:p w14:paraId="4ED2397C">
            <w:pPr>
              <w:spacing w:after="0" w:line="240" w:lineRule="auto"/>
            </w:pPr>
            <w:r>
              <w:t>Username: Admin</w:t>
            </w:r>
          </w:p>
        </w:tc>
        <w:tc>
          <w:tcPr>
            <w:tcW w:w="1168" w:type="dxa"/>
          </w:tcPr>
          <w:p w14:paraId="69DCE1E8">
            <w:pPr>
              <w:spacing w:after="0" w:line="240" w:lineRule="auto"/>
            </w:pPr>
            <w:r>
              <w:t>System navigates to password reset confirmation page</w:t>
            </w:r>
          </w:p>
        </w:tc>
        <w:tc>
          <w:tcPr>
            <w:tcW w:w="1168" w:type="dxa"/>
          </w:tcPr>
          <w:p w14:paraId="5CF0EA23">
            <w:pPr>
              <w:spacing w:after="0" w:line="240" w:lineRule="auto"/>
            </w:pPr>
            <w:r>
              <w:t>System navigates to password reset confirmation page</w:t>
            </w:r>
          </w:p>
        </w:tc>
        <w:tc>
          <w:tcPr>
            <w:tcW w:w="820" w:type="dxa"/>
          </w:tcPr>
          <w:p w14:paraId="04C81538">
            <w:pPr>
              <w:spacing w:after="0" w:line="240" w:lineRule="auto"/>
            </w:pPr>
            <w:r>
              <w:t>Medium</w:t>
            </w:r>
          </w:p>
        </w:tc>
      </w:tr>
    </w:tbl>
    <w:p w14:paraId="5401D5BA">
      <w:pPr>
        <w:pStyle w:val="3"/>
      </w:pPr>
      <w:r>
        <w:t>Admin → User Management → Users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216"/>
        <w:gridCol w:w="1236"/>
        <w:gridCol w:w="1394"/>
        <w:gridCol w:w="1156"/>
        <w:gridCol w:w="1156"/>
        <w:gridCol w:w="864"/>
      </w:tblGrid>
      <w:tr w14:paraId="7585B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47B93E0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234" w:type="dxa"/>
          </w:tcPr>
          <w:p w14:paraId="52065AF5">
            <w:pPr>
              <w:spacing w:after="0" w:line="240" w:lineRule="auto"/>
            </w:pPr>
            <w:r>
              <w:t>Title</w:t>
            </w:r>
          </w:p>
        </w:tc>
        <w:tc>
          <w:tcPr>
            <w:tcW w:w="1234" w:type="dxa"/>
          </w:tcPr>
          <w:p w14:paraId="51E07518">
            <w:pPr>
              <w:spacing w:after="0" w:line="240" w:lineRule="auto"/>
            </w:pPr>
            <w:r>
              <w:t>Steps</w:t>
            </w:r>
          </w:p>
        </w:tc>
        <w:tc>
          <w:tcPr>
            <w:tcW w:w="1234" w:type="dxa"/>
          </w:tcPr>
          <w:p w14:paraId="4FFD4398">
            <w:pPr>
              <w:spacing w:after="0" w:line="240" w:lineRule="auto"/>
            </w:pPr>
            <w:r>
              <w:t>Test Data</w:t>
            </w:r>
          </w:p>
        </w:tc>
        <w:tc>
          <w:tcPr>
            <w:tcW w:w="1234" w:type="dxa"/>
          </w:tcPr>
          <w:p w14:paraId="3980075F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234" w:type="dxa"/>
          </w:tcPr>
          <w:p w14:paraId="02FD3391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1234" w:type="dxa"/>
          </w:tcPr>
          <w:p w14:paraId="72468473">
            <w:pPr>
              <w:spacing w:after="0" w:line="240" w:lineRule="auto"/>
            </w:pPr>
            <w:r>
              <w:t>Priority</w:t>
            </w:r>
          </w:p>
        </w:tc>
      </w:tr>
      <w:tr w14:paraId="30CB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7C77389">
            <w:pPr>
              <w:spacing w:after="0" w:line="240" w:lineRule="auto"/>
            </w:pPr>
            <w:r>
              <w:t>TC_ADMIN_USR_001</w:t>
            </w:r>
          </w:p>
        </w:tc>
        <w:tc>
          <w:tcPr>
            <w:tcW w:w="1234" w:type="dxa"/>
          </w:tcPr>
          <w:p w14:paraId="7D8CF803">
            <w:pPr>
              <w:spacing w:after="0" w:line="240" w:lineRule="auto"/>
            </w:pPr>
            <w:r>
              <w:t>Verify navigation to Users page</w:t>
            </w:r>
          </w:p>
        </w:tc>
        <w:tc>
          <w:tcPr>
            <w:tcW w:w="1234" w:type="dxa"/>
          </w:tcPr>
          <w:p w14:paraId="44E58092">
            <w:pPr>
              <w:spacing w:after="0" w:line="240" w:lineRule="auto"/>
            </w:pPr>
            <w:r>
              <w:t>1. Login as Admin</w:t>
            </w:r>
            <w:r>
              <w:br w:type="textWrapping"/>
            </w:r>
            <w:r>
              <w:t>2. Navigate to Admin → User Management → Users</w:t>
            </w:r>
          </w:p>
        </w:tc>
        <w:tc>
          <w:tcPr>
            <w:tcW w:w="1234" w:type="dxa"/>
          </w:tcPr>
          <w:p w14:paraId="64168DDA">
            <w:pPr>
              <w:spacing w:after="0" w:line="240" w:lineRule="auto"/>
            </w:pPr>
            <w:r>
              <w:t>N/A</w:t>
            </w:r>
          </w:p>
        </w:tc>
        <w:tc>
          <w:tcPr>
            <w:tcW w:w="1234" w:type="dxa"/>
          </w:tcPr>
          <w:p w14:paraId="3E55345E">
            <w:pPr>
              <w:spacing w:after="0" w:line="240" w:lineRule="auto"/>
            </w:pPr>
            <w:r>
              <w:t>Users page is displayed with user list table</w:t>
            </w:r>
          </w:p>
        </w:tc>
        <w:tc>
          <w:tcPr>
            <w:tcW w:w="1234" w:type="dxa"/>
          </w:tcPr>
          <w:p w14:paraId="3B1CB683">
            <w:pPr>
              <w:spacing w:after="0" w:line="240" w:lineRule="auto"/>
            </w:pPr>
            <w:r>
              <w:t>Users page is displayed with user list table</w:t>
            </w:r>
          </w:p>
        </w:tc>
        <w:tc>
          <w:tcPr>
            <w:tcW w:w="1234" w:type="dxa"/>
          </w:tcPr>
          <w:p w14:paraId="6C113C41">
            <w:pPr>
              <w:spacing w:after="0" w:line="240" w:lineRule="auto"/>
            </w:pPr>
            <w:r>
              <w:t>High</w:t>
            </w:r>
          </w:p>
        </w:tc>
      </w:tr>
      <w:tr w14:paraId="094CB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E6F7571">
            <w:pPr>
              <w:spacing w:after="0" w:line="240" w:lineRule="auto"/>
            </w:pPr>
            <w:r>
              <w:t>TC_ADMIN_USR_002</w:t>
            </w:r>
          </w:p>
        </w:tc>
        <w:tc>
          <w:tcPr>
            <w:tcW w:w="1234" w:type="dxa"/>
          </w:tcPr>
          <w:p w14:paraId="368EAC74">
            <w:pPr>
              <w:spacing w:after="0" w:line="240" w:lineRule="auto"/>
            </w:pPr>
            <w:r>
              <w:t>Verify adding a new user with valid details</w:t>
            </w:r>
          </w:p>
        </w:tc>
        <w:tc>
          <w:tcPr>
            <w:tcW w:w="1234" w:type="dxa"/>
          </w:tcPr>
          <w:p w14:paraId="34030164">
            <w:pPr>
              <w:spacing w:after="0" w:line="240" w:lineRule="auto"/>
            </w:pPr>
            <w:r>
              <w:t>1. Navigate to Users page</w:t>
            </w:r>
            <w:r>
              <w:br w:type="textWrapping"/>
            </w:r>
            <w:r>
              <w:t>2. Click 'Add'</w:t>
            </w:r>
            <w:r>
              <w:br w:type="textWrapping"/>
            </w:r>
            <w:r>
              <w:t>3. Fill all mandatory fields</w:t>
            </w:r>
            <w:r>
              <w:br w:type="textWrapping"/>
            </w:r>
            <w:r>
              <w:t>4. Click 'Save'</w:t>
            </w:r>
          </w:p>
        </w:tc>
        <w:tc>
          <w:tcPr>
            <w:tcW w:w="1234" w:type="dxa"/>
          </w:tcPr>
          <w:p w14:paraId="1F3EC749">
            <w:pPr>
              <w:spacing w:after="0" w:line="240" w:lineRule="auto"/>
            </w:pPr>
            <w:r>
              <w:t>Role: Admin</w:t>
            </w:r>
            <w:r>
              <w:br w:type="textWrapping"/>
            </w:r>
            <w:r>
              <w:t>Employee Name: Linda Anderson</w:t>
            </w:r>
            <w:r>
              <w:br w:type="textWrapping"/>
            </w:r>
            <w:r>
              <w:t>Username: LindaA</w:t>
            </w:r>
            <w:r>
              <w:br w:type="textWrapping"/>
            </w:r>
            <w:r>
              <w:t>Status: Enabled</w:t>
            </w:r>
            <w:r>
              <w:br w:type="textWrapping"/>
            </w:r>
            <w:r>
              <w:t>Password: Test@123</w:t>
            </w:r>
          </w:p>
        </w:tc>
        <w:tc>
          <w:tcPr>
            <w:tcW w:w="1234" w:type="dxa"/>
          </w:tcPr>
          <w:p w14:paraId="74CDD15C">
            <w:pPr>
              <w:spacing w:after="0" w:line="240" w:lineRule="auto"/>
            </w:pPr>
            <w:r>
              <w:t>User is added successfully and appears in user list</w:t>
            </w:r>
          </w:p>
        </w:tc>
        <w:tc>
          <w:tcPr>
            <w:tcW w:w="1234" w:type="dxa"/>
          </w:tcPr>
          <w:p w14:paraId="54856F8D">
            <w:pPr>
              <w:spacing w:after="0" w:line="240" w:lineRule="auto"/>
            </w:pPr>
            <w:r>
              <w:t>User is added successfully and appears in user list</w:t>
            </w:r>
          </w:p>
        </w:tc>
        <w:tc>
          <w:tcPr>
            <w:tcW w:w="1234" w:type="dxa"/>
          </w:tcPr>
          <w:p w14:paraId="2E284D25">
            <w:pPr>
              <w:spacing w:after="0" w:line="240" w:lineRule="auto"/>
            </w:pPr>
            <w:r>
              <w:t>High</w:t>
            </w:r>
          </w:p>
        </w:tc>
      </w:tr>
      <w:tr w14:paraId="335C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F375E19">
            <w:pPr>
              <w:spacing w:after="0" w:line="240" w:lineRule="auto"/>
            </w:pPr>
            <w:r>
              <w:t>TC_ADMIN_USR_003</w:t>
            </w:r>
          </w:p>
        </w:tc>
        <w:tc>
          <w:tcPr>
            <w:tcW w:w="1234" w:type="dxa"/>
          </w:tcPr>
          <w:p w14:paraId="220816EB">
            <w:pPr>
              <w:spacing w:after="0" w:line="240" w:lineRule="auto"/>
            </w:pPr>
            <w:r>
              <w:t>Verify adding a user with existing username</w:t>
            </w:r>
          </w:p>
        </w:tc>
        <w:tc>
          <w:tcPr>
            <w:tcW w:w="1234" w:type="dxa"/>
          </w:tcPr>
          <w:p w14:paraId="529FC801">
            <w:pPr>
              <w:spacing w:after="0" w:line="240" w:lineRule="auto"/>
            </w:pPr>
            <w:r>
              <w:t>1. Navigate to Users page</w:t>
            </w:r>
            <w:r>
              <w:br w:type="textWrapping"/>
            </w:r>
            <w:r>
              <w:t>2. Click 'Add'</w:t>
            </w:r>
            <w:r>
              <w:br w:type="textWrapping"/>
            </w:r>
            <w:r>
              <w:t>3. Use an existing username</w:t>
            </w:r>
            <w:r>
              <w:br w:type="textWrapping"/>
            </w:r>
            <w:r>
              <w:t>4. Click 'Save'</w:t>
            </w:r>
          </w:p>
        </w:tc>
        <w:tc>
          <w:tcPr>
            <w:tcW w:w="1234" w:type="dxa"/>
          </w:tcPr>
          <w:p w14:paraId="147625EF">
            <w:pPr>
              <w:spacing w:after="0" w:line="240" w:lineRule="auto"/>
            </w:pPr>
            <w:r>
              <w:t>Username: Admin</w:t>
            </w:r>
          </w:p>
        </w:tc>
        <w:tc>
          <w:tcPr>
            <w:tcW w:w="1234" w:type="dxa"/>
          </w:tcPr>
          <w:p w14:paraId="4F92899F">
            <w:pPr>
              <w:spacing w:after="0" w:line="240" w:lineRule="auto"/>
            </w:pPr>
            <w:r>
              <w:t>Error message: 'Already exists' is displayed</w:t>
            </w:r>
          </w:p>
        </w:tc>
        <w:tc>
          <w:tcPr>
            <w:tcW w:w="1234" w:type="dxa"/>
          </w:tcPr>
          <w:p w14:paraId="188F2330">
            <w:pPr>
              <w:spacing w:after="0" w:line="240" w:lineRule="auto"/>
            </w:pPr>
            <w:r>
              <w:t>Error message: 'Already exists' is displayed</w:t>
            </w:r>
          </w:p>
        </w:tc>
        <w:tc>
          <w:tcPr>
            <w:tcW w:w="1234" w:type="dxa"/>
          </w:tcPr>
          <w:p w14:paraId="2803F235">
            <w:pPr>
              <w:spacing w:after="0" w:line="240" w:lineRule="auto"/>
            </w:pPr>
            <w:r>
              <w:t>High</w:t>
            </w:r>
          </w:p>
        </w:tc>
      </w:tr>
      <w:tr w14:paraId="58B0C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A411D1D">
            <w:pPr>
              <w:spacing w:after="0" w:line="240" w:lineRule="auto"/>
            </w:pPr>
            <w:r>
              <w:t>TC_ADMIN_USR_004</w:t>
            </w:r>
          </w:p>
        </w:tc>
        <w:tc>
          <w:tcPr>
            <w:tcW w:w="1234" w:type="dxa"/>
          </w:tcPr>
          <w:p w14:paraId="24C87E36">
            <w:pPr>
              <w:spacing w:after="0" w:line="240" w:lineRule="auto"/>
            </w:pPr>
            <w:r>
              <w:t>Verify search functionality by username</w:t>
            </w:r>
          </w:p>
        </w:tc>
        <w:tc>
          <w:tcPr>
            <w:tcW w:w="1234" w:type="dxa"/>
          </w:tcPr>
          <w:p w14:paraId="4DC8BA93">
            <w:pPr>
              <w:spacing w:after="0" w:line="240" w:lineRule="auto"/>
            </w:pPr>
            <w:r>
              <w:t>1. Navigate to Users page</w:t>
            </w:r>
            <w:r>
              <w:br w:type="textWrapping"/>
            </w:r>
            <w:r>
              <w:t>2. Enter username in search field</w:t>
            </w:r>
            <w:r>
              <w:br w:type="textWrapping"/>
            </w:r>
            <w:r>
              <w:t>3. Click 'Search'</w:t>
            </w:r>
          </w:p>
        </w:tc>
        <w:tc>
          <w:tcPr>
            <w:tcW w:w="1234" w:type="dxa"/>
          </w:tcPr>
          <w:p w14:paraId="028CB39A">
            <w:pPr>
              <w:spacing w:after="0" w:line="240" w:lineRule="auto"/>
            </w:pPr>
            <w:r>
              <w:t>Username: Admin</w:t>
            </w:r>
          </w:p>
        </w:tc>
        <w:tc>
          <w:tcPr>
            <w:tcW w:w="1234" w:type="dxa"/>
          </w:tcPr>
          <w:p w14:paraId="22D10EF5">
            <w:pPr>
              <w:spacing w:after="0" w:line="240" w:lineRule="auto"/>
            </w:pPr>
            <w:r>
              <w:t>Only matching user record(s) are displayed</w:t>
            </w:r>
          </w:p>
        </w:tc>
        <w:tc>
          <w:tcPr>
            <w:tcW w:w="1234" w:type="dxa"/>
          </w:tcPr>
          <w:p w14:paraId="2A2AD026">
            <w:pPr>
              <w:spacing w:after="0" w:line="240" w:lineRule="auto"/>
            </w:pPr>
            <w:r>
              <w:t>Only matching user record(s) are displayed</w:t>
            </w:r>
          </w:p>
        </w:tc>
        <w:tc>
          <w:tcPr>
            <w:tcW w:w="1234" w:type="dxa"/>
          </w:tcPr>
          <w:p w14:paraId="7C946A4F">
            <w:pPr>
              <w:spacing w:after="0" w:line="240" w:lineRule="auto"/>
            </w:pPr>
            <w:r>
              <w:t>Medium</w:t>
            </w:r>
          </w:p>
        </w:tc>
      </w:tr>
      <w:tr w14:paraId="43523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06377D4">
            <w:pPr>
              <w:spacing w:after="0" w:line="240" w:lineRule="auto"/>
            </w:pPr>
            <w:r>
              <w:t>TC_ADMIN_USR_005</w:t>
            </w:r>
          </w:p>
        </w:tc>
        <w:tc>
          <w:tcPr>
            <w:tcW w:w="1234" w:type="dxa"/>
          </w:tcPr>
          <w:p w14:paraId="66CF1436">
            <w:pPr>
              <w:spacing w:after="0" w:line="240" w:lineRule="auto"/>
            </w:pPr>
            <w:r>
              <w:t>Verify deletion of a user</w:t>
            </w:r>
          </w:p>
        </w:tc>
        <w:tc>
          <w:tcPr>
            <w:tcW w:w="1234" w:type="dxa"/>
          </w:tcPr>
          <w:p w14:paraId="4B063DA6">
            <w:pPr>
              <w:spacing w:after="0" w:line="240" w:lineRule="auto"/>
            </w:pPr>
            <w:r>
              <w:t>1. Navigate to Users page</w:t>
            </w:r>
            <w:r>
              <w:br w:type="textWrapping"/>
            </w:r>
            <w:r>
              <w:t>2. Select a user checkbox</w:t>
            </w:r>
            <w:r>
              <w:br w:type="textWrapping"/>
            </w:r>
            <w:r>
              <w:t>3. Click 'Delete'</w:t>
            </w:r>
            <w:r>
              <w:br w:type="textWrapping"/>
            </w:r>
            <w:r>
              <w:t>4. Confirm deletion</w:t>
            </w:r>
          </w:p>
        </w:tc>
        <w:tc>
          <w:tcPr>
            <w:tcW w:w="1234" w:type="dxa"/>
          </w:tcPr>
          <w:p w14:paraId="1401A60C">
            <w:pPr>
              <w:spacing w:after="0" w:line="240" w:lineRule="auto"/>
            </w:pPr>
            <w:r>
              <w:t>Username: TestUser01</w:t>
            </w:r>
          </w:p>
        </w:tc>
        <w:tc>
          <w:tcPr>
            <w:tcW w:w="1234" w:type="dxa"/>
          </w:tcPr>
          <w:p w14:paraId="59B16201">
            <w:pPr>
              <w:spacing w:after="0" w:line="240" w:lineRule="auto"/>
            </w:pPr>
            <w:r>
              <w:t>User is deleted and removed from the list</w:t>
            </w:r>
          </w:p>
        </w:tc>
        <w:tc>
          <w:tcPr>
            <w:tcW w:w="1234" w:type="dxa"/>
          </w:tcPr>
          <w:p w14:paraId="06C4EC81">
            <w:pPr>
              <w:spacing w:after="0" w:line="240" w:lineRule="auto"/>
            </w:pPr>
            <w:r>
              <w:t>User is deleted and removed from the list</w:t>
            </w:r>
          </w:p>
        </w:tc>
        <w:tc>
          <w:tcPr>
            <w:tcW w:w="1234" w:type="dxa"/>
          </w:tcPr>
          <w:p w14:paraId="7572022E">
            <w:pPr>
              <w:spacing w:after="0" w:line="240" w:lineRule="auto"/>
            </w:pPr>
            <w:r>
              <w:t>High</w:t>
            </w:r>
          </w:p>
        </w:tc>
      </w:tr>
      <w:tr w14:paraId="5012D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93B53CA">
            <w:pPr>
              <w:spacing w:after="0" w:line="240" w:lineRule="auto"/>
            </w:pPr>
            <w:r>
              <w:t>TC_ADMIN_USR_006</w:t>
            </w:r>
          </w:p>
        </w:tc>
        <w:tc>
          <w:tcPr>
            <w:tcW w:w="1234" w:type="dxa"/>
          </w:tcPr>
          <w:p w14:paraId="4F385495">
            <w:pPr>
              <w:spacing w:after="0" w:line="240" w:lineRule="auto"/>
            </w:pPr>
            <w:r>
              <w:t>Verify resetting user password</w:t>
            </w:r>
          </w:p>
        </w:tc>
        <w:tc>
          <w:tcPr>
            <w:tcW w:w="1234" w:type="dxa"/>
          </w:tcPr>
          <w:p w14:paraId="2964CEEA">
            <w:pPr>
              <w:spacing w:after="0" w:line="240" w:lineRule="auto"/>
            </w:pPr>
            <w:r>
              <w:t>1. Navigate to Users page</w:t>
            </w:r>
            <w:r>
              <w:br w:type="textWrapping"/>
            </w:r>
            <w:r>
              <w:t>2. Edit an existing user</w:t>
            </w:r>
            <w:r>
              <w:br w:type="textWrapping"/>
            </w:r>
            <w:r>
              <w:t>3. Enter new password and confirm</w:t>
            </w:r>
            <w:r>
              <w:br w:type="textWrapping"/>
            </w:r>
            <w:r>
              <w:t>4. Save</w:t>
            </w:r>
          </w:p>
        </w:tc>
        <w:tc>
          <w:tcPr>
            <w:tcW w:w="1234" w:type="dxa"/>
          </w:tcPr>
          <w:p w14:paraId="7685DB57">
            <w:pPr>
              <w:spacing w:after="0" w:line="240" w:lineRule="auto"/>
            </w:pPr>
            <w:r>
              <w:t>Password: NewPass@123</w:t>
            </w:r>
          </w:p>
        </w:tc>
        <w:tc>
          <w:tcPr>
            <w:tcW w:w="1234" w:type="dxa"/>
          </w:tcPr>
          <w:p w14:paraId="34D59DCD">
            <w:pPr>
              <w:spacing w:after="0" w:line="240" w:lineRule="auto"/>
            </w:pPr>
            <w:r>
              <w:t>Password is updated successfully</w:t>
            </w:r>
          </w:p>
        </w:tc>
        <w:tc>
          <w:tcPr>
            <w:tcW w:w="1234" w:type="dxa"/>
          </w:tcPr>
          <w:p w14:paraId="72C50AB1">
            <w:pPr>
              <w:spacing w:after="0" w:line="240" w:lineRule="auto"/>
            </w:pPr>
            <w:r>
              <w:t>Password is updated successfully</w:t>
            </w:r>
          </w:p>
        </w:tc>
        <w:tc>
          <w:tcPr>
            <w:tcW w:w="1234" w:type="dxa"/>
          </w:tcPr>
          <w:p w14:paraId="05DC370B">
            <w:pPr>
              <w:spacing w:after="0" w:line="240" w:lineRule="auto"/>
            </w:pPr>
            <w:r>
              <w:t>Medium</w:t>
            </w:r>
          </w:p>
        </w:tc>
      </w:tr>
    </w:tbl>
    <w:p w14:paraId="3B1242FE">
      <w:pPr>
        <w:pStyle w:val="3"/>
      </w:pPr>
      <w:r>
        <w:t>PIM → Employee List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156"/>
        <w:gridCol w:w="1196"/>
        <w:gridCol w:w="1099"/>
        <w:gridCol w:w="1330"/>
        <w:gridCol w:w="1330"/>
        <w:gridCol w:w="949"/>
      </w:tblGrid>
      <w:tr w14:paraId="2DA81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1F7644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234" w:type="dxa"/>
          </w:tcPr>
          <w:p w14:paraId="65BE8178">
            <w:pPr>
              <w:spacing w:after="0" w:line="240" w:lineRule="auto"/>
            </w:pPr>
            <w:r>
              <w:t>Title</w:t>
            </w:r>
          </w:p>
        </w:tc>
        <w:tc>
          <w:tcPr>
            <w:tcW w:w="1234" w:type="dxa"/>
          </w:tcPr>
          <w:p w14:paraId="3E781BEC">
            <w:pPr>
              <w:spacing w:after="0" w:line="240" w:lineRule="auto"/>
            </w:pPr>
            <w:r>
              <w:t>Steps</w:t>
            </w:r>
          </w:p>
        </w:tc>
        <w:tc>
          <w:tcPr>
            <w:tcW w:w="1234" w:type="dxa"/>
          </w:tcPr>
          <w:p w14:paraId="063F9155">
            <w:pPr>
              <w:spacing w:after="0" w:line="240" w:lineRule="auto"/>
            </w:pPr>
            <w:r>
              <w:t>Test Data</w:t>
            </w:r>
          </w:p>
        </w:tc>
        <w:tc>
          <w:tcPr>
            <w:tcW w:w="1234" w:type="dxa"/>
          </w:tcPr>
          <w:p w14:paraId="05772D16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234" w:type="dxa"/>
          </w:tcPr>
          <w:p w14:paraId="6063CAAF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1234" w:type="dxa"/>
          </w:tcPr>
          <w:p w14:paraId="6766CA60">
            <w:pPr>
              <w:spacing w:after="0" w:line="240" w:lineRule="auto"/>
            </w:pPr>
            <w:r>
              <w:t>Priority</w:t>
            </w:r>
          </w:p>
        </w:tc>
      </w:tr>
      <w:tr w14:paraId="5602E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2556A47">
            <w:pPr>
              <w:spacing w:after="0" w:line="240" w:lineRule="auto"/>
            </w:pPr>
            <w:r>
              <w:t>TC_PIM_EMP_001</w:t>
            </w:r>
          </w:p>
        </w:tc>
        <w:tc>
          <w:tcPr>
            <w:tcW w:w="1234" w:type="dxa"/>
          </w:tcPr>
          <w:p w14:paraId="7E032BA2">
            <w:pPr>
              <w:spacing w:after="0" w:line="240" w:lineRule="auto"/>
            </w:pPr>
            <w:r>
              <w:t>Verify navigation to Employee List</w:t>
            </w:r>
          </w:p>
        </w:tc>
        <w:tc>
          <w:tcPr>
            <w:tcW w:w="1234" w:type="dxa"/>
          </w:tcPr>
          <w:p w14:paraId="514B80C5">
            <w:pPr>
              <w:spacing w:after="0" w:line="240" w:lineRule="auto"/>
            </w:pPr>
            <w:r>
              <w:t>1. Login as Admin</w:t>
            </w:r>
            <w:r>
              <w:br w:type="textWrapping"/>
            </w:r>
            <w:r>
              <w:t>2. Navigate to PIM → Employee List</w:t>
            </w:r>
          </w:p>
        </w:tc>
        <w:tc>
          <w:tcPr>
            <w:tcW w:w="1234" w:type="dxa"/>
          </w:tcPr>
          <w:p w14:paraId="166CEEEE">
            <w:pPr>
              <w:spacing w:after="0" w:line="240" w:lineRule="auto"/>
            </w:pPr>
            <w:r>
              <w:t>N/A</w:t>
            </w:r>
          </w:p>
        </w:tc>
        <w:tc>
          <w:tcPr>
            <w:tcW w:w="1234" w:type="dxa"/>
          </w:tcPr>
          <w:p w14:paraId="71015676">
            <w:pPr>
              <w:spacing w:after="0" w:line="240" w:lineRule="auto"/>
            </w:pPr>
            <w:r>
              <w:t>Employee List page is displayed with records table</w:t>
            </w:r>
          </w:p>
        </w:tc>
        <w:tc>
          <w:tcPr>
            <w:tcW w:w="1234" w:type="dxa"/>
          </w:tcPr>
          <w:p w14:paraId="0AF7B854">
            <w:pPr>
              <w:spacing w:after="0" w:line="240" w:lineRule="auto"/>
            </w:pPr>
            <w:r>
              <w:t>Employee List page is displayed with records table</w:t>
            </w:r>
          </w:p>
        </w:tc>
        <w:tc>
          <w:tcPr>
            <w:tcW w:w="1234" w:type="dxa"/>
          </w:tcPr>
          <w:p w14:paraId="5787A6BA">
            <w:pPr>
              <w:spacing w:after="0" w:line="240" w:lineRule="auto"/>
            </w:pPr>
            <w:r>
              <w:t>High</w:t>
            </w:r>
          </w:p>
        </w:tc>
      </w:tr>
      <w:tr w14:paraId="4D24A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22B2A35">
            <w:pPr>
              <w:spacing w:after="0" w:line="240" w:lineRule="auto"/>
            </w:pPr>
            <w:r>
              <w:t>TC_PIM_EMP_002</w:t>
            </w:r>
          </w:p>
        </w:tc>
        <w:tc>
          <w:tcPr>
            <w:tcW w:w="1234" w:type="dxa"/>
          </w:tcPr>
          <w:p w14:paraId="03D50960">
            <w:pPr>
              <w:spacing w:after="0" w:line="240" w:lineRule="auto"/>
            </w:pPr>
            <w:r>
              <w:t>Verify searching employee by ID</w:t>
            </w:r>
          </w:p>
        </w:tc>
        <w:tc>
          <w:tcPr>
            <w:tcW w:w="1234" w:type="dxa"/>
          </w:tcPr>
          <w:p w14:paraId="3C8BBFD5">
            <w:pPr>
              <w:spacing w:after="0" w:line="240" w:lineRule="auto"/>
            </w:pPr>
            <w:r>
              <w:t>1. Navigate to Employee List</w:t>
            </w:r>
            <w:r>
              <w:br w:type="textWrapping"/>
            </w:r>
            <w:r>
              <w:t>2. Enter Employee ID</w:t>
            </w:r>
            <w:r>
              <w:br w:type="textWrapping"/>
            </w:r>
            <w:r>
              <w:t>3. Click 'Search'</w:t>
            </w:r>
          </w:p>
        </w:tc>
        <w:tc>
          <w:tcPr>
            <w:tcW w:w="1234" w:type="dxa"/>
          </w:tcPr>
          <w:p w14:paraId="2D55220B">
            <w:pPr>
              <w:spacing w:after="0" w:line="240" w:lineRule="auto"/>
            </w:pPr>
            <w:r>
              <w:t>Employee ID: 0001</w:t>
            </w:r>
          </w:p>
        </w:tc>
        <w:tc>
          <w:tcPr>
            <w:tcW w:w="1234" w:type="dxa"/>
          </w:tcPr>
          <w:p w14:paraId="56B3B6A5">
            <w:pPr>
              <w:spacing w:after="0" w:line="240" w:lineRule="auto"/>
            </w:pPr>
            <w:r>
              <w:t>Matching employee record is displayed</w:t>
            </w:r>
          </w:p>
        </w:tc>
        <w:tc>
          <w:tcPr>
            <w:tcW w:w="1234" w:type="dxa"/>
          </w:tcPr>
          <w:p w14:paraId="146CC019">
            <w:pPr>
              <w:spacing w:after="0" w:line="240" w:lineRule="auto"/>
            </w:pPr>
            <w:r>
              <w:t>Matching employee record is displayed</w:t>
            </w:r>
          </w:p>
        </w:tc>
        <w:tc>
          <w:tcPr>
            <w:tcW w:w="1234" w:type="dxa"/>
          </w:tcPr>
          <w:p w14:paraId="726EE5AF">
            <w:pPr>
              <w:spacing w:after="0" w:line="240" w:lineRule="auto"/>
            </w:pPr>
            <w:r>
              <w:t>High</w:t>
            </w:r>
          </w:p>
        </w:tc>
      </w:tr>
      <w:tr w14:paraId="27F7F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4CEB631">
            <w:pPr>
              <w:spacing w:after="0" w:line="240" w:lineRule="auto"/>
            </w:pPr>
            <w:r>
              <w:t>TC_PIM_EMP_003</w:t>
            </w:r>
          </w:p>
        </w:tc>
        <w:tc>
          <w:tcPr>
            <w:tcW w:w="1234" w:type="dxa"/>
          </w:tcPr>
          <w:p w14:paraId="11395668">
            <w:pPr>
              <w:spacing w:after="0" w:line="240" w:lineRule="auto"/>
            </w:pPr>
            <w:r>
              <w:t>Verify searching employee by name</w:t>
            </w:r>
          </w:p>
        </w:tc>
        <w:tc>
          <w:tcPr>
            <w:tcW w:w="1234" w:type="dxa"/>
          </w:tcPr>
          <w:p w14:paraId="39C18DDC">
            <w:pPr>
              <w:spacing w:after="0" w:line="240" w:lineRule="auto"/>
            </w:pPr>
            <w:r>
              <w:t>1. Navigate to Employee List</w:t>
            </w:r>
            <w:r>
              <w:br w:type="textWrapping"/>
            </w:r>
            <w:r>
              <w:t>2. Enter employee name</w:t>
            </w:r>
            <w:r>
              <w:br w:type="textWrapping"/>
            </w:r>
            <w:r>
              <w:t>3. Click 'Search'</w:t>
            </w:r>
          </w:p>
        </w:tc>
        <w:tc>
          <w:tcPr>
            <w:tcW w:w="1234" w:type="dxa"/>
          </w:tcPr>
          <w:p w14:paraId="6D2EBC6F">
            <w:pPr>
              <w:spacing w:after="0" w:line="240" w:lineRule="auto"/>
            </w:pPr>
            <w:r>
              <w:t>Name: Linda Anderson</w:t>
            </w:r>
          </w:p>
        </w:tc>
        <w:tc>
          <w:tcPr>
            <w:tcW w:w="1234" w:type="dxa"/>
          </w:tcPr>
          <w:p w14:paraId="0486C879">
            <w:pPr>
              <w:spacing w:after="0" w:line="240" w:lineRule="auto"/>
            </w:pPr>
            <w:r>
              <w:t>Matching employee(s) are displayed</w:t>
            </w:r>
          </w:p>
        </w:tc>
        <w:tc>
          <w:tcPr>
            <w:tcW w:w="1234" w:type="dxa"/>
          </w:tcPr>
          <w:p w14:paraId="54515CC2">
            <w:pPr>
              <w:spacing w:after="0" w:line="240" w:lineRule="auto"/>
            </w:pPr>
            <w:r>
              <w:t>Matching employee(s) are displayed</w:t>
            </w:r>
          </w:p>
        </w:tc>
        <w:tc>
          <w:tcPr>
            <w:tcW w:w="1234" w:type="dxa"/>
          </w:tcPr>
          <w:p w14:paraId="35A8F2D8">
            <w:pPr>
              <w:spacing w:after="0" w:line="240" w:lineRule="auto"/>
            </w:pPr>
            <w:r>
              <w:t>Medium</w:t>
            </w:r>
          </w:p>
        </w:tc>
      </w:tr>
      <w:tr w14:paraId="05C32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0B99AF5">
            <w:pPr>
              <w:spacing w:after="0" w:line="240" w:lineRule="auto"/>
            </w:pPr>
            <w:r>
              <w:t>TC_PIM_EMP_004</w:t>
            </w:r>
          </w:p>
        </w:tc>
        <w:tc>
          <w:tcPr>
            <w:tcW w:w="1234" w:type="dxa"/>
          </w:tcPr>
          <w:p w14:paraId="2977EA9E">
            <w:pPr>
              <w:spacing w:after="0" w:line="240" w:lineRule="auto"/>
            </w:pPr>
            <w:r>
              <w:t>Verify viewing employee details</w:t>
            </w:r>
          </w:p>
        </w:tc>
        <w:tc>
          <w:tcPr>
            <w:tcW w:w="1234" w:type="dxa"/>
          </w:tcPr>
          <w:p w14:paraId="6AC0B270">
            <w:pPr>
              <w:spacing w:after="0" w:line="240" w:lineRule="auto"/>
            </w:pPr>
            <w:r>
              <w:t>1. Search for employee</w:t>
            </w:r>
            <w:r>
              <w:br w:type="textWrapping"/>
            </w:r>
            <w:r>
              <w:t>2. Click on employee name link</w:t>
            </w:r>
          </w:p>
        </w:tc>
        <w:tc>
          <w:tcPr>
            <w:tcW w:w="1234" w:type="dxa"/>
          </w:tcPr>
          <w:p w14:paraId="240AEE2A">
            <w:pPr>
              <w:spacing w:after="0" w:line="240" w:lineRule="auto"/>
            </w:pPr>
            <w:r>
              <w:t>N/A</w:t>
            </w:r>
          </w:p>
        </w:tc>
        <w:tc>
          <w:tcPr>
            <w:tcW w:w="1234" w:type="dxa"/>
          </w:tcPr>
          <w:p w14:paraId="7EF691E5">
            <w:pPr>
              <w:spacing w:after="0" w:line="240" w:lineRule="auto"/>
            </w:pPr>
            <w:r>
              <w:t>Employee personal details page is displayed</w:t>
            </w:r>
          </w:p>
        </w:tc>
        <w:tc>
          <w:tcPr>
            <w:tcW w:w="1234" w:type="dxa"/>
          </w:tcPr>
          <w:p w14:paraId="0531CBBA">
            <w:pPr>
              <w:spacing w:after="0" w:line="240" w:lineRule="auto"/>
            </w:pPr>
            <w:r>
              <w:t>Employee personal details page is displayed</w:t>
            </w:r>
          </w:p>
        </w:tc>
        <w:tc>
          <w:tcPr>
            <w:tcW w:w="1234" w:type="dxa"/>
          </w:tcPr>
          <w:p w14:paraId="5D7978C1">
            <w:pPr>
              <w:spacing w:after="0" w:line="240" w:lineRule="auto"/>
            </w:pPr>
            <w:r>
              <w:t>Medium</w:t>
            </w:r>
          </w:p>
        </w:tc>
      </w:tr>
      <w:tr w14:paraId="0FE06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5B6DEB5">
            <w:pPr>
              <w:spacing w:after="0" w:line="240" w:lineRule="auto"/>
            </w:pPr>
            <w:r>
              <w:t>TC_PIM_EMP_005</w:t>
            </w:r>
          </w:p>
        </w:tc>
        <w:tc>
          <w:tcPr>
            <w:tcW w:w="1234" w:type="dxa"/>
          </w:tcPr>
          <w:p w14:paraId="760F50FD">
            <w:pPr>
              <w:spacing w:after="0" w:line="240" w:lineRule="auto"/>
            </w:pPr>
            <w:r>
              <w:t>Verify adding a new employee</w:t>
            </w:r>
          </w:p>
        </w:tc>
        <w:tc>
          <w:tcPr>
            <w:tcW w:w="1234" w:type="dxa"/>
          </w:tcPr>
          <w:p w14:paraId="1BC95BDF">
            <w:pPr>
              <w:spacing w:after="0" w:line="240" w:lineRule="auto"/>
            </w:pPr>
            <w:r>
              <w:t>1. Navigate to PIM</w:t>
            </w:r>
            <w:r>
              <w:br w:type="textWrapping"/>
            </w:r>
            <w:r>
              <w:t>2. Click 'Add Employee'</w:t>
            </w:r>
            <w:r>
              <w:br w:type="textWrapping"/>
            </w:r>
            <w:r>
              <w:t>3. Fill all mandatory fields</w:t>
            </w:r>
            <w:r>
              <w:br w:type="textWrapping"/>
            </w:r>
            <w:r>
              <w:t>4. Save</w:t>
            </w:r>
          </w:p>
        </w:tc>
        <w:tc>
          <w:tcPr>
            <w:tcW w:w="1234" w:type="dxa"/>
          </w:tcPr>
          <w:p w14:paraId="4DE15E14">
            <w:pPr>
              <w:spacing w:after="0" w:line="240" w:lineRule="auto"/>
            </w:pPr>
            <w:r>
              <w:t>First Name: John</w:t>
            </w:r>
            <w:r>
              <w:br w:type="textWrapping"/>
            </w:r>
            <w:r>
              <w:t>Last Name: Smith</w:t>
            </w:r>
            <w:r>
              <w:br w:type="textWrapping"/>
            </w:r>
            <w:r>
              <w:t>ID: 0100</w:t>
            </w:r>
          </w:p>
        </w:tc>
        <w:tc>
          <w:tcPr>
            <w:tcW w:w="1234" w:type="dxa"/>
          </w:tcPr>
          <w:p w14:paraId="7C17324F">
            <w:pPr>
              <w:spacing w:after="0" w:line="240" w:lineRule="auto"/>
            </w:pPr>
            <w:r>
              <w:t>Employee is added successfully and appears in list</w:t>
            </w:r>
          </w:p>
        </w:tc>
        <w:tc>
          <w:tcPr>
            <w:tcW w:w="1234" w:type="dxa"/>
          </w:tcPr>
          <w:p w14:paraId="47A257BD">
            <w:pPr>
              <w:spacing w:after="0" w:line="240" w:lineRule="auto"/>
            </w:pPr>
            <w:r>
              <w:t>Employee is added successfully and appears in list</w:t>
            </w:r>
          </w:p>
        </w:tc>
        <w:tc>
          <w:tcPr>
            <w:tcW w:w="1234" w:type="dxa"/>
          </w:tcPr>
          <w:p w14:paraId="0A82AC8C">
            <w:pPr>
              <w:spacing w:after="0" w:line="240" w:lineRule="auto"/>
            </w:pPr>
            <w:r>
              <w:t>High</w:t>
            </w:r>
          </w:p>
        </w:tc>
      </w:tr>
      <w:tr w14:paraId="74C5C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223D6DA">
            <w:pPr>
              <w:spacing w:after="0" w:line="240" w:lineRule="auto"/>
            </w:pPr>
            <w:r>
              <w:t>TC_PIM_EMP_006</w:t>
            </w:r>
          </w:p>
        </w:tc>
        <w:tc>
          <w:tcPr>
            <w:tcW w:w="1234" w:type="dxa"/>
          </w:tcPr>
          <w:p w14:paraId="264A2D4C">
            <w:pPr>
              <w:spacing w:after="0" w:line="240" w:lineRule="auto"/>
            </w:pPr>
            <w:r>
              <w:t>Verify deletion of an employee</w:t>
            </w:r>
          </w:p>
        </w:tc>
        <w:tc>
          <w:tcPr>
            <w:tcW w:w="1234" w:type="dxa"/>
          </w:tcPr>
          <w:p w14:paraId="28C3839B">
            <w:pPr>
              <w:spacing w:after="0" w:line="240" w:lineRule="auto"/>
            </w:pPr>
            <w:r>
              <w:t>1. Navigate to Employee List</w:t>
            </w:r>
            <w:r>
              <w:br w:type="textWrapping"/>
            </w:r>
            <w:r>
              <w:t>2. Select employee checkbox</w:t>
            </w:r>
            <w:r>
              <w:br w:type="textWrapping"/>
            </w:r>
            <w:r>
              <w:t>3. Click 'Delete'</w:t>
            </w:r>
            <w:r>
              <w:br w:type="textWrapping"/>
            </w:r>
            <w:r>
              <w:t>4. Confirm deletion</w:t>
            </w:r>
          </w:p>
        </w:tc>
        <w:tc>
          <w:tcPr>
            <w:tcW w:w="1234" w:type="dxa"/>
          </w:tcPr>
          <w:p w14:paraId="0CA8FCAB">
            <w:pPr>
              <w:spacing w:after="0" w:line="240" w:lineRule="auto"/>
            </w:pPr>
            <w:r>
              <w:t>Employee ID: 0100</w:t>
            </w:r>
          </w:p>
        </w:tc>
        <w:tc>
          <w:tcPr>
            <w:tcW w:w="1234" w:type="dxa"/>
          </w:tcPr>
          <w:p w14:paraId="1BA51817">
            <w:pPr>
              <w:spacing w:after="0" w:line="240" w:lineRule="auto"/>
            </w:pPr>
            <w:r>
              <w:t>Employee is deleted successfully</w:t>
            </w:r>
          </w:p>
        </w:tc>
        <w:tc>
          <w:tcPr>
            <w:tcW w:w="1234" w:type="dxa"/>
          </w:tcPr>
          <w:p w14:paraId="2A1745EF">
            <w:pPr>
              <w:spacing w:after="0" w:line="240" w:lineRule="auto"/>
            </w:pPr>
            <w:r>
              <w:t>Employee is deleted successfully</w:t>
            </w:r>
          </w:p>
        </w:tc>
        <w:tc>
          <w:tcPr>
            <w:tcW w:w="1234" w:type="dxa"/>
          </w:tcPr>
          <w:p w14:paraId="7C4B61C1">
            <w:pPr>
              <w:spacing w:after="0" w:line="240" w:lineRule="auto"/>
            </w:pPr>
            <w:r>
              <w:t>High</w:t>
            </w:r>
          </w:p>
        </w:tc>
      </w:tr>
    </w:tbl>
    <w:p w14:paraId="7E9B517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D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внυναиєѕн S</cp:lastModifiedBy>
  <dcterms:modified xsi:type="dcterms:W3CDTF">2025-08-10T06:49:00Z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F1839C3B89FE404A8A4559F66D5467AB_13</vt:lpwstr>
  </property>
</Properties>
</file>